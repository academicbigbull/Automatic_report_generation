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Good day!</w:t>
      </w:r>
    </w:p>
    <w:p>
      <w:r>
        <w:t>Hello! I am created by python-docx.</w:t>
      </w:r>
    </w:p>
    <w:p>
      <w:pPr>
        <w:pStyle w:val="Heading1"/>
      </w:pPr>
      <w:r>
        <w:t>标题</w:t>
      </w:r>
    </w:p>
    <w:p>
      <w:r>
        <w:t>第一个段落：</w:t>
      </w:r>
      <w:r>
        <w:t>段落文字块</w:t>
      </w:r>
    </w:p>
    <w:p>
      <w:r>
        <w:drawing>
          <wp:inline xmlns:a="http://schemas.openxmlformats.org/drawingml/2006/main" xmlns:pic="http://schemas.openxmlformats.org/drawingml/2006/picture">
            <wp:extent cx="6972300" cy="697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68FDC385F6CAF1CCB92F11C7A2B98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97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第二个段落：</w:t>
      </w:r>
      <w:r>
        <w:t>段落文字块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Title"/>
      </w:pPr>
      <w:r>
        <w:t>标题0</w:t>
      </w:r>
    </w:p>
    <w:p>
      <w:pPr>
        <w:pStyle w:val="Heading1"/>
      </w:pPr>
      <w:r>
        <w:t>标题1</w:t>
      </w:r>
    </w:p>
    <w:p>
      <w:pPr>
        <w:pStyle w:val="Heading2"/>
      </w:pPr>
      <w:r>
        <w:t>标题2</w:t>
      </w:r>
    </w:p>
    <w:p>
      <w:pPr>
        <w:pStyle w:val="Heading3"/>
      </w:pPr>
      <w:r>
        <w:t>标题3</w:t>
      </w:r>
    </w:p>
    <w:p>
      <w:pPr>
        <w:pStyle w:val="Heading4"/>
      </w:pPr>
      <w:r>
        <w:t>标题4</w:t>
      </w:r>
    </w:p>
    <w:p>
      <w:pPr>
        <w:pStyle w:val="Heading5"/>
      </w:pPr>
      <w:r>
        <w:t>标题5</w:t>
      </w:r>
    </w:p>
    <w:p>
      <w:pPr>
        <w:pStyle w:val="Heading6"/>
      </w:pPr>
      <w:r>
        <w:t>标题6</w:t>
      </w:r>
    </w:p>
    <w:p>
      <w:pPr>
        <w:pStyle w:val="Heading7"/>
      </w:pPr>
      <w:r>
        <w:t>标题7</w:t>
      </w:r>
    </w:p>
    <w:p>
      <w:pPr>
        <w:pStyle w:val="Heading8"/>
      </w:pPr>
      <w:r>
        <w:t>标题8</w:t>
      </w:r>
    </w:p>
    <w:p>
      <w:pPr>
        <w:pStyle w:val="Heading9"/>
      </w:pPr>
      <w:r>
        <w:t>标题9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